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Fitts' Law Problem and Solution</w:t>
      </w:r>
    </w:p>
    <w:p>
      <w:pPr>
        <w:pStyle w:val="Heading2"/>
      </w:pPr>
      <w:r>
        <w:t>Problem:</w:t>
      </w:r>
    </w:p>
    <w:p>
      <w:r>
        <w:t>Given the following data:</w:t>
        <w:br/>
        <w:t>- Button A has a width of 20 mm and is 50 mm away.</w:t>
        <w:br/>
        <w:t>- Button B has a width of 40 mm and is also 50 mm away.</w:t>
        <w:br/>
        <w:t>- Constants: a = 50 ms, b = 150 ms.</w:t>
        <w:br/>
        <w:br/>
        <w:t>Using Fitts’ Law, determine which button is faster to access.</w:t>
      </w:r>
    </w:p>
    <w:p>
      <w:pPr>
        <w:pStyle w:val="Heading2"/>
      </w:pPr>
      <w:r>
        <w:t>Solution:</w:t>
      </w:r>
    </w:p>
    <w:p>
      <w:r>
        <w:t>Fitts’ Law formula:</w:t>
        <w:br/>
        <w:t>T = a + b × log₂(D / W + 1)</w:t>
      </w:r>
    </w:p>
    <w:p>
      <w:r>
        <w:t>Step 1: Compute time for Button A</w:t>
      </w:r>
    </w:p>
    <w:p>
      <w:r>
        <w:t>T_A = 50 + 150 × log₂(50 / 20 + 1)</w:t>
      </w:r>
    </w:p>
    <w:p>
      <w:r>
        <w:t>T_A = 50 + 150 × log₂(3.5)</w:t>
      </w:r>
    </w:p>
    <w:p>
      <w:r>
        <w:t>log₂(3.5) ≈ 1.807</w:t>
      </w:r>
    </w:p>
    <w:p>
      <w:r>
        <w:t>T_A ≈ 50 + 150 × 1.807 = 50 + 271.05 = 321.05 ms</w:t>
      </w:r>
    </w:p>
    <w:p>
      <w:r>
        <w:br/>
        <w:t>Step 2: Compute time for Button B</w:t>
      </w:r>
    </w:p>
    <w:p>
      <w:r>
        <w:t>T_B = 50 + 150 × log₂(50 / 40 + 1)</w:t>
      </w:r>
    </w:p>
    <w:p>
      <w:r>
        <w:t>T_B = 50 + 150 × log₂(2.25)</w:t>
      </w:r>
    </w:p>
    <w:p>
      <w:r>
        <w:t>log₂(2.25) ≈ 1.17</w:t>
      </w:r>
    </w:p>
    <w:p>
      <w:r>
        <w:t>T_B ≈ 50 + 150 × 1.17 = 50 + 175.5 = 225.5 ms</w:t>
      </w:r>
    </w:p>
    <w:p>
      <w:r>
        <w:br/>
        <w:t>Conclusion:</w:t>
      </w:r>
    </w:p>
    <w:p>
      <w:r>
        <w:t>Button B is faster to access (225.5 ms) compared to Button A (321.05 ms) because it is wider, even though the distance is the same.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